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542BD" w14:paraId="4DFBD7CA" w14:textId="77777777">
        <w:tc>
          <w:tcPr>
            <w:tcW w:w="9576" w:type="dxa"/>
          </w:tcPr>
          <w:p w14:paraId="6701E004" w14:textId="77777777" w:rsidR="000542BD" w:rsidRDefault="000542BD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CDD6CC75E66A428DA8E2E52BEA664194"/>
        </w:placeholder>
        <w:docPartList>
          <w:docPartGallery w:val="Quick Parts"/>
          <w:docPartCategory w:val=" Resume Name"/>
        </w:docPartList>
      </w:sdtPr>
      <w:sdtContent>
        <w:p w14:paraId="51922E28" w14:textId="77777777" w:rsidR="000542BD" w:rsidRDefault="000542BD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0542BD" w14:paraId="338ACA7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7001A333" w14:textId="77777777" w:rsidR="000542BD" w:rsidRDefault="000542B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9DEC03C" w14:textId="5E0FD468" w:rsidR="000542BD" w:rsidRDefault="00000000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E51532F7B39498B9CE750368174698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2542B9">
                      <w:t>Sunaina Swami</w:t>
                    </w:r>
                  </w:sdtContent>
                </w:sdt>
              </w:p>
              <w:p w14:paraId="41817611" w14:textId="3ADB3EBD" w:rsidR="000542BD" w:rsidRDefault="002542B9">
                <w:pPr>
                  <w:pStyle w:val="AddressText"/>
                  <w:spacing w:line="240" w:lineRule="auto"/>
                </w:pPr>
                <w:proofErr w:type="gramStart"/>
                <w:r>
                  <w:t>Kothrud,Pune</w:t>
                </w:r>
                <w:proofErr w:type="gramEnd"/>
                <w:r>
                  <w:t>-38</w:t>
                </w:r>
              </w:p>
              <w:p w14:paraId="1E9B53D4" w14:textId="2BBB4519" w:rsidR="000542BD" w:rsidRDefault="00000000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2542B9">
                  <w:t>9673018651</w:t>
                </w:r>
              </w:p>
              <w:p w14:paraId="47EBA3D6" w14:textId="3DECC4A1" w:rsidR="000542BD" w:rsidRDefault="00000000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2542B9">
                  <w:t>swamisunaina0@gmail.com</w:t>
                </w:r>
              </w:p>
              <w:p w14:paraId="35F92EF2" w14:textId="4477D8CC" w:rsidR="000542BD" w:rsidRDefault="000542BD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6E85F4D2" w14:textId="77777777" w:rsidR="000542BD" w:rsidRDefault="00000000">
          <w:pPr>
            <w:pStyle w:val="NoSpacing"/>
          </w:pPr>
        </w:p>
      </w:sdtContent>
    </w:sdt>
    <w:p w14:paraId="240E01F8" w14:textId="77777777" w:rsidR="000542BD" w:rsidRDefault="000542BD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542BD" w14:paraId="1A02B64C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486E4D4D" w14:textId="77777777" w:rsidR="000542BD" w:rsidRDefault="000542B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A986461" w14:textId="77777777" w:rsidR="000542BD" w:rsidRDefault="00000000">
            <w:pPr>
              <w:pStyle w:val="Section"/>
            </w:pPr>
            <w:r>
              <w:t>Objectives</w:t>
            </w:r>
          </w:p>
          <w:p w14:paraId="260C45B3" w14:textId="70CC687F" w:rsidR="002542B9" w:rsidRDefault="002542B9" w:rsidP="002542B9">
            <w:pPr>
              <w:pStyle w:val="SubsectionText"/>
            </w:pPr>
            <w:r>
              <w:t>A</w:t>
            </w:r>
            <w:r w:rsidRPr="002542B9">
              <w:t xml:space="preserve"> creative web develope</w:t>
            </w:r>
            <w:r>
              <w:t>r</w:t>
            </w:r>
            <w:r w:rsidRPr="002542B9">
              <w:t xml:space="preserve"> with unique ideas.</w:t>
            </w:r>
            <w:r>
              <w:t xml:space="preserve"> </w:t>
            </w:r>
            <w:proofErr w:type="gramStart"/>
            <w:r w:rsidRPr="002542B9">
              <w:t>Learning</w:t>
            </w:r>
            <w:proofErr w:type="gramEnd"/>
            <w:r w:rsidRPr="002542B9">
              <w:t xml:space="preserve"> different skills for making </w:t>
            </w:r>
          </w:p>
          <w:p w14:paraId="4553E397" w14:textId="77777777" w:rsidR="002542B9" w:rsidRDefault="002542B9" w:rsidP="002542B9">
            <w:pPr>
              <w:pStyle w:val="SubsectionText"/>
            </w:pPr>
            <w:r w:rsidRPr="002542B9">
              <w:t xml:space="preserve"> creative websites.</w:t>
            </w:r>
          </w:p>
          <w:p w14:paraId="1F4B46F7" w14:textId="7AF144E6" w:rsidR="002542B9" w:rsidRPr="002542B9" w:rsidRDefault="002542B9" w:rsidP="002542B9">
            <w:pPr>
              <w:pStyle w:val="SubsectionText"/>
            </w:pPr>
            <w:r w:rsidRPr="002542B9">
              <w:t>Eager to collaborate on innovative projects</w:t>
            </w:r>
            <w:r>
              <w:t xml:space="preserve"> </w:t>
            </w:r>
            <w:r w:rsidRPr="002542B9">
              <w:t>and contribute to impactful web solutions.</w:t>
            </w:r>
          </w:p>
          <w:p w14:paraId="534FBC2C" w14:textId="29A13956" w:rsidR="000542BD" w:rsidRDefault="000542BD">
            <w:pPr>
              <w:pStyle w:val="SubsectionText"/>
            </w:pPr>
          </w:p>
          <w:p w14:paraId="34F2C325" w14:textId="77777777" w:rsidR="000542BD" w:rsidRDefault="00000000">
            <w:pPr>
              <w:pStyle w:val="Section"/>
            </w:pPr>
            <w:r>
              <w:t>Education</w:t>
            </w:r>
          </w:p>
          <w:p w14:paraId="60353024" w14:textId="664B55E8" w:rsidR="000542BD" w:rsidRDefault="002542B9">
            <w:pPr>
              <w:pStyle w:val="Subsection"/>
              <w:spacing w:after="0"/>
            </w:pPr>
            <w:r>
              <w:t xml:space="preserve">Bachelor of </w:t>
            </w:r>
            <w:proofErr w:type="gramStart"/>
            <w:r>
              <w:t>Engineering(</w:t>
            </w:r>
            <w:proofErr w:type="gramEnd"/>
            <w:r>
              <w:t>BE)</w:t>
            </w:r>
          </w:p>
          <w:p w14:paraId="6B086845" w14:textId="2723CB89" w:rsidR="002542B9" w:rsidRDefault="002542B9">
            <w:pPr>
              <w:pStyle w:val="Subsection"/>
              <w:spacing w:after="0"/>
            </w:pPr>
            <w:proofErr w:type="gramStart"/>
            <w:r>
              <w:t>School :</w:t>
            </w:r>
            <w:proofErr w:type="gramEnd"/>
            <w:r>
              <w:t xml:space="preserve"> Bharati Vidyapeeth School.</w:t>
            </w:r>
          </w:p>
          <w:p w14:paraId="03A76042" w14:textId="4F99F5B4" w:rsidR="002542B9" w:rsidRDefault="002542B9">
            <w:pPr>
              <w:pStyle w:val="Subsection"/>
              <w:spacing w:after="0"/>
              <w:rPr>
                <w:b w:val="0"/>
              </w:rPr>
            </w:pPr>
            <w:proofErr w:type="gramStart"/>
            <w:r>
              <w:t>College :</w:t>
            </w:r>
            <w:proofErr w:type="gramEnd"/>
            <w:r>
              <w:t xml:space="preserve"> Zeal College Of Engineering and Research.</w:t>
            </w:r>
          </w:p>
          <w:p w14:paraId="7384BCC7" w14:textId="6D40D429" w:rsidR="000542BD" w:rsidRDefault="000542BD" w:rsidP="002542B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464B071E" w14:textId="77777777" w:rsidR="000542BD" w:rsidRDefault="000542BD">
            <w:pPr>
              <w:spacing w:after="0" w:line="240" w:lineRule="auto"/>
            </w:pPr>
          </w:p>
          <w:p w14:paraId="475CE83C" w14:textId="77777777" w:rsidR="000542BD" w:rsidRDefault="00000000">
            <w:pPr>
              <w:pStyle w:val="Section"/>
              <w:spacing w:after="0"/>
            </w:pPr>
            <w:r>
              <w:t>Experience</w:t>
            </w:r>
          </w:p>
          <w:p w14:paraId="23932276" w14:textId="2E0BDE9B" w:rsidR="000542BD" w:rsidRDefault="002542B9" w:rsidP="002542B9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</w:rPr>
              <w:t>Fresher</w:t>
            </w:r>
          </w:p>
          <w:p w14:paraId="242484C5" w14:textId="77777777" w:rsidR="002542B9" w:rsidRDefault="002542B9" w:rsidP="002542B9">
            <w:pPr>
              <w:pStyle w:val="Subsection"/>
              <w:spacing w:after="0"/>
            </w:pPr>
          </w:p>
          <w:p w14:paraId="5E9DC123" w14:textId="77777777" w:rsidR="000542BD" w:rsidRDefault="00000000">
            <w:pPr>
              <w:pStyle w:val="Section"/>
            </w:pPr>
            <w:r>
              <w:t>Skills</w:t>
            </w:r>
          </w:p>
          <w:p w14:paraId="6507455D" w14:textId="6AB76752" w:rsidR="000542BD" w:rsidRDefault="002542B9">
            <w:pPr>
              <w:pStyle w:val="ListBullet"/>
            </w:pPr>
            <w:r>
              <w:t>Communication</w:t>
            </w:r>
          </w:p>
          <w:p w14:paraId="3B8E851D" w14:textId="17C1402F" w:rsidR="002542B9" w:rsidRDefault="002542B9">
            <w:pPr>
              <w:pStyle w:val="ListBullet"/>
            </w:pPr>
            <w:r>
              <w:t>Problem Solving.</w:t>
            </w:r>
          </w:p>
          <w:p w14:paraId="62FCDEF8" w14:textId="77777777" w:rsidR="000542BD" w:rsidRDefault="000542B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542BD" w14:paraId="4114AC7C" w14:textId="77777777">
        <w:trPr>
          <w:trHeight w:val="576"/>
        </w:trPr>
        <w:tc>
          <w:tcPr>
            <w:tcW w:w="9576" w:type="dxa"/>
          </w:tcPr>
          <w:p w14:paraId="75185228" w14:textId="77777777" w:rsidR="000542BD" w:rsidRDefault="000542BD">
            <w:pPr>
              <w:spacing w:after="0" w:line="240" w:lineRule="auto"/>
            </w:pPr>
          </w:p>
        </w:tc>
      </w:tr>
    </w:tbl>
    <w:p w14:paraId="5129F6E0" w14:textId="77777777" w:rsidR="000542BD" w:rsidRDefault="000542BD"/>
    <w:p w14:paraId="51F0C372" w14:textId="77777777" w:rsidR="000542BD" w:rsidRDefault="000542BD"/>
    <w:sectPr w:rsidR="000542B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C692" w14:textId="77777777" w:rsidR="004F6BD2" w:rsidRDefault="004F6BD2">
      <w:pPr>
        <w:spacing w:after="0" w:line="240" w:lineRule="auto"/>
      </w:pPr>
      <w:r>
        <w:separator/>
      </w:r>
    </w:p>
  </w:endnote>
  <w:endnote w:type="continuationSeparator" w:id="0">
    <w:p w14:paraId="5A01D4A9" w14:textId="77777777" w:rsidR="004F6BD2" w:rsidRDefault="004F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4F3EA" w14:textId="77777777" w:rsidR="000542BD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33656" w14:textId="77777777" w:rsidR="000542BD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2D510" w14:textId="77777777" w:rsidR="004F6BD2" w:rsidRDefault="004F6BD2">
      <w:pPr>
        <w:spacing w:after="0" w:line="240" w:lineRule="auto"/>
      </w:pPr>
      <w:r>
        <w:separator/>
      </w:r>
    </w:p>
  </w:footnote>
  <w:footnote w:type="continuationSeparator" w:id="0">
    <w:p w14:paraId="5331AB8D" w14:textId="77777777" w:rsidR="004F6BD2" w:rsidRDefault="004F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EC34F" w14:textId="1712727E" w:rsidR="000542BD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542B9">
          <w:t>Sunaina Swami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C8BF3" w14:textId="62EFEBEA" w:rsidR="000542BD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542B9">
          <w:t>Sunaina Swami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819881618">
    <w:abstractNumId w:val="9"/>
  </w:num>
  <w:num w:numId="2" w16cid:durableId="1066338463">
    <w:abstractNumId w:val="7"/>
  </w:num>
  <w:num w:numId="3" w16cid:durableId="635768158">
    <w:abstractNumId w:val="6"/>
  </w:num>
  <w:num w:numId="4" w16cid:durableId="1050690439">
    <w:abstractNumId w:val="5"/>
  </w:num>
  <w:num w:numId="5" w16cid:durableId="1001615183">
    <w:abstractNumId w:val="4"/>
  </w:num>
  <w:num w:numId="6" w16cid:durableId="717316337">
    <w:abstractNumId w:val="8"/>
  </w:num>
  <w:num w:numId="7" w16cid:durableId="190535367">
    <w:abstractNumId w:val="3"/>
  </w:num>
  <w:num w:numId="8" w16cid:durableId="1020353073">
    <w:abstractNumId w:val="2"/>
  </w:num>
  <w:num w:numId="9" w16cid:durableId="1319842064">
    <w:abstractNumId w:val="1"/>
  </w:num>
  <w:num w:numId="10" w16cid:durableId="1137335596">
    <w:abstractNumId w:val="0"/>
  </w:num>
  <w:num w:numId="11" w16cid:durableId="1076173190">
    <w:abstractNumId w:val="9"/>
  </w:num>
  <w:num w:numId="12" w16cid:durableId="1006058750">
    <w:abstractNumId w:val="7"/>
  </w:num>
  <w:num w:numId="13" w16cid:durableId="966201854">
    <w:abstractNumId w:val="6"/>
  </w:num>
  <w:num w:numId="14" w16cid:durableId="129372321">
    <w:abstractNumId w:val="5"/>
  </w:num>
  <w:num w:numId="15" w16cid:durableId="1352680478">
    <w:abstractNumId w:val="4"/>
  </w:num>
  <w:num w:numId="16" w16cid:durableId="2127265361">
    <w:abstractNumId w:val="9"/>
  </w:num>
  <w:num w:numId="17" w16cid:durableId="1151363289">
    <w:abstractNumId w:val="7"/>
  </w:num>
  <w:num w:numId="18" w16cid:durableId="1121345548">
    <w:abstractNumId w:val="6"/>
  </w:num>
  <w:num w:numId="19" w16cid:durableId="1998224283">
    <w:abstractNumId w:val="5"/>
  </w:num>
  <w:num w:numId="20" w16cid:durableId="1969581368">
    <w:abstractNumId w:val="4"/>
  </w:num>
  <w:num w:numId="21" w16cid:durableId="383214780">
    <w:abstractNumId w:val="9"/>
  </w:num>
  <w:num w:numId="22" w16cid:durableId="729688486">
    <w:abstractNumId w:val="7"/>
  </w:num>
  <w:num w:numId="23" w16cid:durableId="1133904077">
    <w:abstractNumId w:val="6"/>
  </w:num>
  <w:num w:numId="24" w16cid:durableId="347293772">
    <w:abstractNumId w:val="5"/>
  </w:num>
  <w:num w:numId="25" w16cid:durableId="1024939642">
    <w:abstractNumId w:val="4"/>
  </w:num>
  <w:num w:numId="26" w16cid:durableId="608047863">
    <w:abstractNumId w:val="9"/>
  </w:num>
  <w:num w:numId="27" w16cid:durableId="1911499368">
    <w:abstractNumId w:val="7"/>
  </w:num>
  <w:num w:numId="28" w16cid:durableId="487013156">
    <w:abstractNumId w:val="6"/>
  </w:num>
  <w:num w:numId="29" w16cid:durableId="1078089067">
    <w:abstractNumId w:val="5"/>
  </w:num>
  <w:num w:numId="30" w16cid:durableId="2002155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9"/>
    <w:rsid w:val="000542BD"/>
    <w:rsid w:val="002542B9"/>
    <w:rsid w:val="004F6BD2"/>
    <w:rsid w:val="006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1101"/>
  <w15:docId w15:val="{9C05F8A1-57CF-4D70-9148-2EEBBCC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D6CC75E66A428DA8E2E52BEA664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136B5-5B42-49E3-9D90-FA2C464A33E1}"/>
      </w:docPartPr>
      <w:docPartBody>
        <w:p w:rsidR="00000000" w:rsidRDefault="00000000">
          <w:pPr>
            <w:pStyle w:val="CDD6CC75E66A428DA8E2E52BEA66419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E51532F7B39498B9CE7503681746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26E32-FB29-4FCF-A42A-47F32B950D0E}"/>
      </w:docPartPr>
      <w:docPartBody>
        <w:p w:rsidR="00000000" w:rsidRDefault="00000000">
          <w:pPr>
            <w:pStyle w:val="5E51532F7B39498B9CE750368174698A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2C"/>
    <w:rsid w:val="006B7D7A"/>
    <w:rsid w:val="00B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DD6CC75E66A428DA8E2E52BEA664194">
    <w:name w:val="CDD6CC75E66A428DA8E2E52BEA664194"/>
  </w:style>
  <w:style w:type="paragraph" w:customStyle="1" w:styleId="5E51532F7B39498B9CE750368174698A">
    <w:name w:val="5E51532F7B39498B9CE750368174698A"/>
  </w:style>
  <w:style w:type="paragraph" w:customStyle="1" w:styleId="BBDE938004484F84876D2A9B23C9FEF7">
    <w:name w:val="BBDE938004484F84876D2A9B23C9FEF7"/>
  </w:style>
  <w:style w:type="paragraph" w:customStyle="1" w:styleId="152CC37DB69F4756823F207CCD24DB21">
    <w:name w:val="152CC37DB69F4756823F207CCD24DB21"/>
  </w:style>
  <w:style w:type="paragraph" w:customStyle="1" w:styleId="3DF8C9ECCB3C4EAF8FC3F5844A4F9816">
    <w:name w:val="3DF8C9ECCB3C4EAF8FC3F5844A4F9816"/>
  </w:style>
  <w:style w:type="paragraph" w:customStyle="1" w:styleId="E7BA21416AF744E18A14D208EFB9686A">
    <w:name w:val="E7BA21416AF744E18A14D208EFB9686A"/>
  </w:style>
  <w:style w:type="paragraph" w:customStyle="1" w:styleId="C3593DAD33704455B176E9481D3FFA38">
    <w:name w:val="C3593DAD33704455B176E9481D3FFA38"/>
  </w:style>
  <w:style w:type="paragraph" w:customStyle="1" w:styleId="7CA936315A04481A8646BA33FEF83F90">
    <w:name w:val="7CA936315A04481A8646BA33FEF83F90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kern w:val="0"/>
      <w:sz w:val="18"/>
      <w:szCs w:val="20"/>
      <w:lang w:eastAsia="ja-JP"/>
      <w14:ligatures w14:val="none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kern w:val="0"/>
      <w:sz w:val="18"/>
      <w:szCs w:val="20"/>
      <w:lang w:eastAsia="ja-JP"/>
      <w14:ligatures w14:val="none"/>
    </w:rPr>
  </w:style>
  <w:style w:type="paragraph" w:customStyle="1" w:styleId="EC3B3B067DA34D87AD469C6A8CBFE4DC">
    <w:name w:val="EC3B3B067DA34D87AD469C6A8CBFE4DC"/>
  </w:style>
  <w:style w:type="paragraph" w:customStyle="1" w:styleId="EF70EACB05F5480AB0AF5EF979436666">
    <w:name w:val="EF70EACB05F5480AB0AF5EF979436666"/>
  </w:style>
  <w:style w:type="paragraph" w:customStyle="1" w:styleId="3E40C56834B54EEEBC32BA9E73AA85C1">
    <w:name w:val="3E40C56834B54EEEBC32BA9E73AA85C1"/>
  </w:style>
  <w:style w:type="paragraph" w:customStyle="1" w:styleId="25DA4B830A4F4772867F2C2A7B6665D9">
    <w:name w:val="25DA4B830A4F4772867F2C2A7B6665D9"/>
  </w:style>
  <w:style w:type="paragraph" w:customStyle="1" w:styleId="7517808C043A49C59F9D7269D52DF3B7">
    <w:name w:val="7517808C043A49C59F9D7269D52DF3B7"/>
  </w:style>
  <w:style w:type="paragraph" w:customStyle="1" w:styleId="AF4491C544B74802B54902EE1F3F2D04">
    <w:name w:val="AF4491C544B74802B54902EE1F3F2D04"/>
  </w:style>
  <w:style w:type="paragraph" w:customStyle="1" w:styleId="C84F669714DA495BBFEA9750E6AADA14">
    <w:name w:val="C84F669714DA495BBFEA9750E6AADA14"/>
  </w:style>
  <w:style w:type="paragraph" w:customStyle="1" w:styleId="68C6C59059184DE9B96190830EC3C1F0">
    <w:name w:val="68C6C59059184DE9B96190830EC3C1F0"/>
  </w:style>
  <w:style w:type="paragraph" w:customStyle="1" w:styleId="16EC225A7F3E49F4873C164C695D9B90">
    <w:name w:val="16EC225A7F3E49F4873C164C695D9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Sunaina Swami</dc:creator>
  <cp:lastModifiedBy>aishawarya swami</cp:lastModifiedBy>
  <cp:revision>1</cp:revision>
  <dcterms:created xsi:type="dcterms:W3CDTF">2024-08-25T03:34:00Z</dcterms:created>
  <dcterms:modified xsi:type="dcterms:W3CDTF">2024-08-25T03:44:00Z</dcterms:modified>
</cp:coreProperties>
</file>